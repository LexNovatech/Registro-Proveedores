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de Despliegue del Proyecto de Registro de Proveedores</w:t>
      </w:r>
    </w:p>
    <w:p>
      <w:r>
        <w:t>Este documento describe los pasos necesarios para desplegar en Azure un proyecto web basado en Flask que recibe información de un formulario HTML, la guarda en un archivo Excel y almacena archivos en OneDrive. Todo el proyecto se despliega desde GitHub y es compatible con entornos móviles como iPhone o iPad.</w:t>
      </w:r>
    </w:p>
    <w:p>
      <w:pPr>
        <w:pStyle w:val="Heading1"/>
      </w:pPr>
      <w:r>
        <w:t>Paso 1: Subir el proyecto a GitHub</w:t>
      </w:r>
    </w:p>
    <w:p>
      <w:r>
        <w:t>1. Descomprime el archivo ZIP en tu dispositivo (puedes hacerlo desde la app Archivos en iOS).</w:t>
      </w:r>
    </w:p>
    <w:p>
      <w:r>
        <w:t>2. Ingresa a https://github.com y crea un nuevo repositorio (por ejemplo: registro-formulario).</w:t>
      </w:r>
    </w:p>
    <w:p>
      <w:r>
        <w:t>3. Sube todos los archivos del proyecto al repositorio usando la opción 'Upload files'. Asegúrate de incluir las carpetas `templates`, y los archivos `app.py` y `requirements.txt`.</w:t>
      </w:r>
    </w:p>
    <w:p>
      <w:pPr>
        <w:pStyle w:val="Heading1"/>
      </w:pPr>
      <w:r>
        <w:t>Paso 2: Crear Web App en Azure</w:t>
      </w:r>
    </w:p>
    <w:p>
      <w:r>
        <w:t>1. Ve a https://portal.azure.com e inicia sesión.</w:t>
      </w:r>
    </w:p>
    <w:p>
      <w:r>
        <w:t>2. Busca “Web App” y haz clic en “Crear”.</w:t>
      </w:r>
    </w:p>
    <w:p>
      <w:r>
        <w:t>3. Usa los siguientes parámetros:</w:t>
      </w:r>
    </w:p>
    <w:p>
      <w:r>
        <w:t xml:space="preserve">   - Grupo de recursos: Grupo-registro-lexnova</w:t>
      </w:r>
    </w:p>
    <w:p>
      <w:r>
        <w:t xml:space="preserve">   - Nombre: registro-lexnova-webapp</w:t>
      </w:r>
    </w:p>
    <w:p>
      <w:r>
        <w:t xml:space="preserve">   - Publicación: Código</w:t>
      </w:r>
    </w:p>
    <w:p>
      <w:r>
        <w:t xml:space="preserve">   - Sistema operativo: Linux</w:t>
      </w:r>
    </w:p>
    <w:p>
      <w:r>
        <w:t xml:space="preserve">   - Región: Central US</w:t>
      </w:r>
    </w:p>
    <w:p>
      <w:r>
        <w:t xml:space="preserve">   - Runtime stack: Python 3.10</w:t>
      </w:r>
    </w:p>
    <w:p>
      <w:r>
        <w:t xml:space="preserve">   - Plan de App Service: plan-registro-lexnova (puede ser gratuito)</w:t>
      </w:r>
    </w:p>
    <w:p>
      <w:pPr>
        <w:pStyle w:val="Heading1"/>
      </w:pPr>
      <w:r>
        <w:t>Paso 3: Configurar despliegue continuo desde GitHub</w:t>
      </w:r>
    </w:p>
    <w:p>
      <w:r>
        <w:t>1. En tu Web App en Azure, ve a 'Implementación &gt; GitHub Actions'.</w:t>
      </w:r>
    </w:p>
    <w:p>
      <w:r>
        <w:t>2. Selecciona tu cuenta de GitHub, el repositorio subido y la rama `main`.</w:t>
      </w:r>
    </w:p>
    <w:p>
      <w:r>
        <w:t>3. Azure generará automáticamente el flujo de despliegue (`.github/workflows/azure.yml`).</w:t>
      </w:r>
    </w:p>
    <w:p>
      <w:pPr>
        <w:pStyle w:val="Heading1"/>
      </w:pPr>
      <w:r>
        <w:t>Paso 4: Configurar variables de entorno</w:t>
      </w:r>
    </w:p>
    <w:p>
      <w:r>
        <w:t>1. En tu Web App en Azure, ve a 'Configuración &gt; Configuración de la aplicación'.</w:t>
      </w:r>
    </w:p>
    <w:p>
      <w:r>
        <w:t>2. Agrega:</w:t>
      </w:r>
    </w:p>
    <w:p>
      <w:r>
        <w:t xml:space="preserve">   - SCM_DO_BUILD_DURING_DEPLOYMENT = 1</w:t>
      </w:r>
    </w:p>
    <w:p>
      <w:pPr>
        <w:pStyle w:val="Heading1"/>
      </w:pPr>
      <w:r>
        <w:t>Paso 5: Integración con OneDrive (opcional)</w:t>
      </w:r>
    </w:p>
    <w:p>
      <w:r>
        <w:t>Para conectar con OneDrive se requiere usar Microsoft Graph API y registrar la aplicación en https://portal.azure.com &gt; Azure Active Directory &gt; Registros de aplicaciones.</w:t>
      </w:r>
    </w:p>
    <w:p>
      <w:r>
        <w:t>Solicita permisos de tipo `Files.ReadWrite.All`, y obtén:</w:t>
      </w:r>
    </w:p>
    <w:p>
      <w:r>
        <w:t xml:space="preserve">   - client_id</w:t>
      </w:r>
    </w:p>
    <w:p>
      <w:r>
        <w:t xml:space="preserve">   - client_secret</w:t>
      </w:r>
    </w:p>
    <w:p>
      <w:r>
        <w:t xml:space="preserve">   - tenant_id</w:t>
      </w:r>
    </w:p>
    <w:p>
      <w:r>
        <w:t>Luego estos se agregarán en los secretos de GitHub y configuraciones de la aplicación en Azure.</w:t>
      </w:r>
    </w:p>
    <w:p>
      <w:pPr>
        <w:pStyle w:val="Heading1"/>
      </w:pPr>
      <w:r>
        <w:t>Actualización del Proyecto</w:t>
      </w:r>
    </w:p>
    <w:p>
      <w:r>
        <w:t>Cuando realices cambios al código en GitHub (por ejemplo, desde Safari o la app GitHub en iPad), el flujo de GitHub Actions los detectará y desplegará automáticamente.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